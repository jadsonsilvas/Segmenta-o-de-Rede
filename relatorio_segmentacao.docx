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D" w:rsidRPr="00556609" w:rsidRDefault="00784990">
      <w:pPr>
        <w:pStyle w:val="Ttulo1"/>
        <w:rPr>
          <w:rFonts w:ascii="Arial" w:hAnsi="Arial" w:cs="Arial"/>
        </w:rPr>
      </w:pPr>
      <w:r w:rsidRPr="00556609">
        <w:rPr>
          <w:rFonts w:ascii="Arial" w:hAnsi="Arial" w:cs="Arial"/>
        </w:rPr>
        <w:t>Relatório Técnico – Segmentação de Rede</w:t>
      </w:r>
    </w:p>
    <w:p w:rsidR="00D0086D" w:rsidRPr="00556609" w:rsidRDefault="00784990">
      <w:pPr>
        <w:rPr>
          <w:rFonts w:ascii="Arial" w:hAnsi="Arial" w:cs="Arial"/>
        </w:rPr>
      </w:pPr>
      <w:r w:rsidRPr="00556609">
        <w:rPr>
          <w:rFonts w:ascii="Arial" w:hAnsi="Arial" w:cs="Arial"/>
        </w:rPr>
        <w:t>Autor: Jadson Silva Souza</w:t>
      </w:r>
    </w:p>
    <w:p w:rsidR="00D0086D" w:rsidRPr="00556609" w:rsidRDefault="00784990">
      <w:pPr>
        <w:rPr>
          <w:rFonts w:ascii="Arial" w:hAnsi="Arial" w:cs="Arial"/>
        </w:rPr>
      </w:pPr>
      <w:r w:rsidRPr="00556609">
        <w:rPr>
          <w:rFonts w:ascii="Arial" w:hAnsi="Arial" w:cs="Arial"/>
        </w:rPr>
        <w:t>Data: 30/07/2025</w:t>
      </w:r>
    </w:p>
    <w:p w:rsidR="00D0086D" w:rsidRPr="00556609" w:rsidRDefault="00784990">
      <w:pPr>
        <w:rPr>
          <w:rFonts w:ascii="Arial" w:hAnsi="Arial" w:cs="Arial"/>
        </w:rPr>
      </w:pPr>
      <w:r w:rsidRPr="00556609">
        <w:rPr>
          <w:rFonts w:ascii="Arial" w:hAnsi="Arial" w:cs="Arial"/>
        </w:rPr>
        <w:t>Versão: 1.1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Visão Geral</w:t>
      </w:r>
    </w:p>
    <w:p w:rsidR="00D0086D" w:rsidRPr="00556609" w:rsidRDefault="00784990" w:rsidP="00556609">
      <w:pPr>
        <w:jc w:val="both"/>
        <w:rPr>
          <w:rFonts w:ascii="Arial" w:hAnsi="Arial" w:cs="Arial"/>
        </w:rPr>
      </w:pPr>
      <w:r w:rsidRPr="00556609">
        <w:rPr>
          <w:rFonts w:ascii="Arial" w:hAnsi="Arial" w:cs="Arial"/>
        </w:rPr>
        <w:t>Este relatório apresenta os resultados de uma auditoria técnica em um ambiente de rede segmentada simulada. O objetivo é identificar hosts, serviços</w:t>
      </w:r>
      <w:r w:rsidRPr="00556609">
        <w:rPr>
          <w:rFonts w:ascii="Arial" w:hAnsi="Arial" w:cs="Arial"/>
        </w:rPr>
        <w:t xml:space="preserve"> ativos, possíveis riscos e fornecer</w:t>
      </w:r>
      <w:bookmarkStart w:id="0" w:name="_GoBack"/>
      <w:bookmarkEnd w:id="0"/>
      <w:r w:rsidRPr="00556609">
        <w:rPr>
          <w:rFonts w:ascii="Arial" w:hAnsi="Arial" w:cs="Arial"/>
        </w:rPr>
        <w:t xml:space="preserve"> recomendações para melhorias na segurança da rede.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Objetivo</w:t>
      </w:r>
    </w:p>
    <w:p w:rsidR="00D0086D" w:rsidRPr="00556609" w:rsidRDefault="00784990" w:rsidP="00556609">
      <w:pPr>
        <w:jc w:val="both"/>
        <w:rPr>
          <w:rFonts w:ascii="Arial" w:hAnsi="Arial" w:cs="Arial"/>
        </w:rPr>
      </w:pPr>
      <w:r w:rsidRPr="00556609">
        <w:rPr>
          <w:rFonts w:ascii="Arial" w:hAnsi="Arial" w:cs="Arial"/>
        </w:rPr>
        <w:t>Levantar informações de rede usando ferramentas de análise, identificar serviços e portas expostas, mapear os hosts ativos e elaborar um inventário técnico com</w:t>
      </w:r>
      <w:r w:rsidRPr="00556609">
        <w:rPr>
          <w:rFonts w:ascii="Arial" w:hAnsi="Arial" w:cs="Arial"/>
        </w:rPr>
        <w:t xml:space="preserve"> diagnóstico e recomendações.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Escopo</w:t>
      </w:r>
    </w:p>
    <w:p w:rsidR="00D0086D" w:rsidRPr="00556609" w:rsidRDefault="00784990" w:rsidP="00556609">
      <w:pPr>
        <w:jc w:val="both"/>
        <w:rPr>
          <w:rFonts w:ascii="Arial" w:hAnsi="Arial" w:cs="Arial"/>
        </w:rPr>
      </w:pPr>
      <w:r w:rsidRPr="00556609">
        <w:rPr>
          <w:rFonts w:ascii="Arial" w:hAnsi="Arial" w:cs="Arial"/>
        </w:rPr>
        <w:t>Ambiente simulado em containers Docker com múltiplas sub-redes: corp_net, infra_net e guest_net.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Metodologia</w:t>
      </w:r>
    </w:p>
    <w:p w:rsidR="00D0086D" w:rsidRPr="00556609" w:rsidRDefault="00784990">
      <w:pPr>
        <w:rPr>
          <w:rFonts w:ascii="Arial" w:hAnsi="Arial" w:cs="Arial"/>
        </w:rPr>
      </w:pPr>
      <w:r w:rsidRPr="00556609">
        <w:rPr>
          <w:rFonts w:ascii="Arial" w:hAnsi="Arial" w:cs="Arial"/>
        </w:rPr>
        <w:t>Foram utilizadas as seguintes ferramentas:</w:t>
      </w:r>
    </w:p>
    <w:p w:rsidR="00D0086D" w:rsidRPr="00556609" w:rsidRDefault="00784990">
      <w:pPr>
        <w:pStyle w:val="Commarcadores"/>
        <w:rPr>
          <w:rFonts w:ascii="Arial" w:hAnsi="Arial" w:cs="Arial"/>
        </w:rPr>
      </w:pPr>
      <w:r w:rsidRPr="00556609">
        <w:rPr>
          <w:rFonts w:ascii="Arial" w:hAnsi="Arial" w:cs="Arial"/>
        </w:rPr>
        <w:t>• nmap</w:t>
      </w:r>
      <w:r w:rsidRPr="00556609">
        <w:rPr>
          <w:rFonts w:ascii="Arial" w:hAnsi="Arial" w:cs="Arial"/>
        </w:rPr>
        <w:br/>
        <w:t>• rustscan</w:t>
      </w:r>
      <w:r w:rsidRPr="00556609">
        <w:rPr>
          <w:rFonts w:ascii="Arial" w:hAnsi="Arial" w:cs="Arial"/>
        </w:rPr>
        <w:br/>
        <w:t>• curl</w:t>
      </w:r>
      <w:r w:rsidRPr="00556609">
        <w:rPr>
          <w:rFonts w:ascii="Arial" w:hAnsi="Arial" w:cs="Arial"/>
        </w:rPr>
        <w:br/>
        <w:t>• ping</w:t>
      </w:r>
      <w:r w:rsidRPr="00556609">
        <w:rPr>
          <w:rFonts w:ascii="Arial" w:hAnsi="Arial" w:cs="Arial"/>
        </w:rPr>
        <w:br/>
        <w:t>• arp</w:t>
      </w:r>
      <w:r w:rsidRPr="00556609">
        <w:rPr>
          <w:rFonts w:ascii="Arial" w:hAnsi="Arial" w:cs="Arial"/>
        </w:rPr>
        <w:br/>
        <w:t>• comandos bash (grep, awk, t</w:t>
      </w:r>
      <w:r w:rsidRPr="00556609">
        <w:rPr>
          <w:rFonts w:ascii="Arial" w:hAnsi="Arial" w:cs="Arial"/>
        </w:rPr>
        <w:t>ee)</w:t>
      </w:r>
    </w:p>
    <w:p w:rsidR="00D0086D" w:rsidRPr="00556609" w:rsidRDefault="00784990" w:rsidP="00556609">
      <w:pPr>
        <w:jc w:val="both"/>
        <w:rPr>
          <w:rFonts w:ascii="Arial" w:hAnsi="Arial" w:cs="Arial"/>
        </w:rPr>
      </w:pPr>
      <w:r w:rsidRPr="00556609">
        <w:rPr>
          <w:rFonts w:ascii="Arial" w:hAnsi="Arial" w:cs="Arial"/>
        </w:rPr>
        <w:t>As técnicas incluíram varredura ativa (ping scan), enumeração de portas e serviços, análise manual e documentação dos resultados.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Redes Identificadas</w:t>
      </w:r>
    </w:p>
    <w:p w:rsidR="00D0086D" w:rsidRPr="00556609" w:rsidRDefault="00784990">
      <w:pPr>
        <w:rPr>
          <w:rFonts w:ascii="Arial" w:hAnsi="Arial" w:cs="Arial"/>
        </w:rPr>
      </w:pPr>
      <w:r w:rsidRPr="00556609">
        <w:rPr>
          <w:rFonts w:ascii="Arial" w:hAnsi="Arial" w:cs="Arial"/>
        </w:rPr>
        <w:t>As seguintes redes foram descobertas durante a varredura: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0086D" w:rsidRPr="00556609"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Nome Estimado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Subnet Descoberta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Finalidade S</w:t>
            </w:r>
            <w:r w:rsidRPr="00556609">
              <w:rPr>
                <w:rFonts w:ascii="Arial" w:hAnsi="Arial" w:cs="Arial"/>
              </w:rPr>
              <w:t>uposta</w:t>
            </w:r>
          </w:p>
        </w:tc>
      </w:tr>
      <w:tr w:rsidR="00D0086D" w:rsidRPr="00556609"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corp_net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10.10.10.0/24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Rede corporativa principal</w:t>
            </w:r>
          </w:p>
        </w:tc>
      </w:tr>
      <w:tr w:rsidR="00D0086D" w:rsidRPr="00556609"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guest_net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10.10.30.0/24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Rede de visitantes/dispositivos externos</w:t>
            </w:r>
          </w:p>
        </w:tc>
      </w:tr>
      <w:tr w:rsidR="00D0086D" w:rsidRPr="00556609"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infra_net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10.10.50.0/24</w:t>
            </w:r>
          </w:p>
        </w:tc>
        <w:tc>
          <w:tcPr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Rede de infraestrutura e servidores</w:t>
            </w:r>
          </w:p>
        </w:tc>
      </w:tr>
    </w:tbl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lastRenderedPageBreak/>
        <w:t>Dispositivos por Rede</w:t>
      </w:r>
    </w:p>
    <w:p w:rsidR="00D0086D" w:rsidRDefault="00784990">
      <w:pPr>
        <w:pStyle w:val="Commarcadores"/>
        <w:rPr>
          <w:rFonts w:ascii="Arial" w:hAnsi="Arial" w:cs="Arial"/>
        </w:rPr>
      </w:pPr>
      <w:proofErr w:type="spellStart"/>
      <w:r w:rsidRPr="00556609">
        <w:rPr>
          <w:rFonts w:ascii="Arial" w:hAnsi="Arial" w:cs="Arial"/>
        </w:rPr>
        <w:t>corp_net</w:t>
      </w:r>
      <w:proofErr w:type="spellEnd"/>
      <w:r w:rsidRPr="00556609">
        <w:rPr>
          <w:rFonts w:ascii="Arial" w:hAnsi="Arial" w:cs="Arial"/>
        </w:rPr>
        <w:t>:</w:t>
      </w:r>
    </w:p>
    <w:p w:rsidR="00784990" w:rsidRDefault="00784990" w:rsidP="00784990">
      <w:pPr>
        <w:pStyle w:val="Commarcadores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486400" cy="3594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7-30 1742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90" w:rsidRDefault="00784990" w:rsidP="00784990">
      <w:pPr>
        <w:pStyle w:val="Commarcadores"/>
        <w:numPr>
          <w:ilvl w:val="0"/>
          <w:numId w:val="0"/>
        </w:numPr>
        <w:ind w:left="360" w:hanging="360"/>
        <w:jc w:val="center"/>
        <w:rPr>
          <w:rFonts w:ascii="Arial" w:hAnsi="Arial" w:cs="Arial"/>
        </w:rPr>
      </w:pPr>
    </w:p>
    <w:p w:rsidR="00784990" w:rsidRPr="00556609" w:rsidRDefault="00784990" w:rsidP="00784990">
      <w:pPr>
        <w:pStyle w:val="Commarcadores"/>
        <w:numPr>
          <w:ilvl w:val="0"/>
          <w:numId w:val="0"/>
        </w:numPr>
        <w:ind w:left="360" w:hanging="360"/>
        <w:jc w:val="center"/>
        <w:rPr>
          <w:rFonts w:ascii="Arial" w:hAnsi="Arial" w:cs="Arial"/>
        </w:rPr>
      </w:pP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0086D" w:rsidRPr="00556609" w:rsidTr="00D0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IP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Função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Evidência</w:t>
            </w:r>
          </w:p>
        </w:tc>
      </w:tr>
      <w:tr w:rsidR="00D0086D" w:rsidRPr="00556609" w:rsidTr="00D0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10.10.10.10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Estação de trabalho WS_001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Responde ping, portas abertas 22 e 80</w:t>
            </w:r>
          </w:p>
        </w:tc>
      </w:tr>
      <w:tr w:rsidR="00D0086D" w:rsidRPr="00556609" w:rsidTr="00D008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10.10.10.11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Estação de trabalho WS_002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Serviços limitados, HTTP ativo</w:t>
            </w:r>
          </w:p>
        </w:tc>
      </w:tr>
    </w:tbl>
    <w:p w:rsidR="00D0086D" w:rsidRPr="00556609" w:rsidRDefault="00784990">
      <w:pPr>
        <w:pStyle w:val="Commarcadores"/>
        <w:rPr>
          <w:rFonts w:ascii="Arial" w:hAnsi="Arial" w:cs="Arial"/>
        </w:rPr>
      </w:pPr>
      <w:r w:rsidRPr="00556609">
        <w:rPr>
          <w:rFonts w:ascii="Arial" w:hAnsi="Arial" w:cs="Arial"/>
        </w:rPr>
        <w:t>guest_net: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0086D" w:rsidRPr="00556609" w:rsidTr="00D0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IP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Função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Evidência</w:t>
            </w:r>
          </w:p>
        </w:tc>
      </w:tr>
      <w:tr w:rsidR="00D0086D" w:rsidRPr="00556609" w:rsidTr="00D0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10.10.30.100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Notebook pessoal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Responde ping, nenhum serviço relevante</w:t>
            </w:r>
          </w:p>
        </w:tc>
      </w:tr>
    </w:tbl>
    <w:p w:rsidR="00D0086D" w:rsidRPr="00556609" w:rsidRDefault="00784990">
      <w:pPr>
        <w:pStyle w:val="Commarcadores"/>
        <w:rPr>
          <w:rFonts w:ascii="Arial" w:hAnsi="Arial" w:cs="Arial"/>
        </w:rPr>
      </w:pPr>
      <w:r w:rsidRPr="00556609">
        <w:rPr>
          <w:rFonts w:ascii="Arial" w:hAnsi="Arial" w:cs="Arial"/>
        </w:rPr>
        <w:t>infra_net: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0086D" w:rsidRPr="00556609" w:rsidTr="00D0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IP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Função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Evidência</w:t>
            </w:r>
          </w:p>
        </w:tc>
      </w:tr>
      <w:tr w:rsidR="00D0086D" w:rsidRPr="00556609" w:rsidTr="00D0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10.10.50.10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Servidor FTP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Porta 21 aberta, acesso FTP-anon permitido</w:t>
            </w:r>
          </w:p>
        </w:tc>
      </w:tr>
      <w:tr w:rsidR="00D0086D" w:rsidRPr="00556609" w:rsidTr="00D008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10.10.50.11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Servidor MySQL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Porta 3306, MySQL aberto sem autenticação</w:t>
            </w:r>
          </w:p>
        </w:tc>
      </w:tr>
      <w:tr w:rsidR="00D0086D" w:rsidRPr="00556609" w:rsidTr="00D0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10.10.50.15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Servidor SMB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Porta 445 ativa, compartilhamentos abertos</w:t>
            </w:r>
          </w:p>
        </w:tc>
      </w:tr>
      <w:tr w:rsidR="00D0086D" w:rsidRPr="00556609" w:rsidTr="00D008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10.10.50.17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Servidor LDAP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Porta 389, informações públicas expostas</w:t>
            </w:r>
          </w:p>
        </w:tc>
      </w:tr>
      <w:tr w:rsidR="00D0086D" w:rsidRPr="00556609" w:rsidTr="00D0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086D" w:rsidRPr="00556609" w:rsidRDefault="00784990">
            <w:pPr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lastRenderedPageBreak/>
              <w:t>10.10.50.117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Servidor Web (Zabbix)</w:t>
            </w:r>
          </w:p>
        </w:tc>
        <w:tc>
          <w:tcPr>
            <w:tcW w:w="2880" w:type="dxa"/>
          </w:tcPr>
          <w:p w:rsidR="00D0086D" w:rsidRPr="00556609" w:rsidRDefault="0078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6609">
              <w:rPr>
                <w:rFonts w:ascii="Arial" w:hAnsi="Arial" w:cs="Arial"/>
              </w:rPr>
              <w:t>Porta 80 com interface web acessível</w:t>
            </w:r>
          </w:p>
        </w:tc>
      </w:tr>
    </w:tbl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Riscos Identificados</w:t>
      </w:r>
    </w:p>
    <w:p w:rsidR="00D0086D" w:rsidRPr="00556609" w:rsidRDefault="00784990" w:rsidP="00556609">
      <w:pPr>
        <w:rPr>
          <w:rFonts w:ascii="Arial" w:hAnsi="Arial" w:cs="Arial"/>
        </w:rPr>
      </w:pPr>
      <w:r w:rsidRPr="00556609">
        <w:rPr>
          <w:rFonts w:ascii="Arial" w:hAnsi="Arial" w:cs="Arial"/>
        </w:rPr>
        <w:t>• A guest_net aparenta estar isolada, mas precisa ser testada quanto ao roteamento com a corp_net.</w:t>
      </w:r>
      <w:r w:rsidRPr="00556609">
        <w:rPr>
          <w:rFonts w:ascii="Arial" w:hAnsi="Arial" w:cs="Arial"/>
        </w:rPr>
        <w:br/>
        <w:t xml:space="preserve">• A infra_net contém </w:t>
      </w:r>
      <w:r w:rsidRPr="00556609">
        <w:rPr>
          <w:rFonts w:ascii="Arial" w:hAnsi="Arial" w:cs="Arial"/>
        </w:rPr>
        <w:t>servidores críticos com serviços expostos a ataques comuns (FTP anônimo, MySQL sem autenticação).</w:t>
      </w:r>
      <w:r w:rsidRPr="00556609">
        <w:rPr>
          <w:rFonts w:ascii="Arial" w:hAnsi="Arial" w:cs="Arial"/>
        </w:rPr>
        <w:br/>
        <w:t>• A presença de impressoras e dispositivos com acesso web na mesma rede de estações de trabalho pode facilitar movimentação lateral.</w:t>
      </w:r>
      <w:r w:rsidRPr="00556609">
        <w:rPr>
          <w:rFonts w:ascii="Arial" w:hAnsi="Arial" w:cs="Arial"/>
        </w:rPr>
        <w:br/>
        <w:t>• Serviços SMB e LDAP exp</w:t>
      </w:r>
      <w:r w:rsidRPr="00556609">
        <w:rPr>
          <w:rFonts w:ascii="Arial" w:hAnsi="Arial" w:cs="Arial"/>
        </w:rPr>
        <w:t>ostos sem hardening são pontos de vulnerabilidade.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Recomendações</w:t>
      </w:r>
    </w:p>
    <w:p w:rsidR="00D0086D" w:rsidRPr="00556609" w:rsidRDefault="00784990" w:rsidP="00556609">
      <w:pPr>
        <w:rPr>
          <w:rFonts w:ascii="Arial" w:hAnsi="Arial" w:cs="Arial"/>
        </w:rPr>
      </w:pPr>
      <w:r w:rsidRPr="00556609">
        <w:rPr>
          <w:rFonts w:ascii="Arial" w:hAnsi="Arial" w:cs="Arial"/>
        </w:rPr>
        <w:t>1. Isolar completamente a rede infra_net das estações de trabalho.</w:t>
      </w:r>
      <w:r w:rsidRPr="00556609">
        <w:rPr>
          <w:rFonts w:ascii="Arial" w:hAnsi="Arial" w:cs="Arial"/>
        </w:rPr>
        <w:br/>
        <w:t>2. Implementar autenticação segura em serviços FTP e MySQL.</w:t>
      </w:r>
      <w:r w:rsidRPr="00556609">
        <w:rPr>
          <w:rFonts w:ascii="Arial" w:hAnsi="Arial" w:cs="Arial"/>
        </w:rPr>
        <w:br/>
        <w:t>3. Desativar ou restringir serviços SMB e LDAP se não forem nece</w:t>
      </w:r>
      <w:r w:rsidRPr="00556609">
        <w:rPr>
          <w:rFonts w:ascii="Arial" w:hAnsi="Arial" w:cs="Arial"/>
        </w:rPr>
        <w:t>ssários.</w:t>
      </w:r>
      <w:r w:rsidRPr="00556609">
        <w:rPr>
          <w:rFonts w:ascii="Arial" w:hAnsi="Arial" w:cs="Arial"/>
        </w:rPr>
        <w:br/>
        <w:t>4. Aplicar firewall interno entre redes e segmentar os acessos por VLANs.</w:t>
      </w:r>
      <w:r w:rsidRPr="00556609">
        <w:rPr>
          <w:rFonts w:ascii="Arial" w:hAnsi="Arial" w:cs="Arial"/>
        </w:rPr>
        <w:br/>
        <w:t>5. Auditar dispositivos web (Zabbix, Impressoras) quanto a vulnerabilidades conhecidas.</w:t>
      </w:r>
    </w:p>
    <w:p w:rsidR="00D0086D" w:rsidRPr="00556609" w:rsidRDefault="00784990">
      <w:pPr>
        <w:pStyle w:val="Ttulo2"/>
        <w:rPr>
          <w:rFonts w:ascii="Arial" w:hAnsi="Arial" w:cs="Arial"/>
        </w:rPr>
      </w:pPr>
      <w:r w:rsidRPr="00556609">
        <w:rPr>
          <w:rFonts w:ascii="Arial" w:hAnsi="Arial" w:cs="Arial"/>
        </w:rPr>
        <w:t>Conclusão</w:t>
      </w:r>
    </w:p>
    <w:p w:rsidR="00D0086D" w:rsidRPr="00556609" w:rsidRDefault="00784990" w:rsidP="00556609">
      <w:pPr>
        <w:jc w:val="both"/>
        <w:rPr>
          <w:rFonts w:ascii="Arial" w:hAnsi="Arial" w:cs="Arial"/>
        </w:rPr>
      </w:pPr>
      <w:r w:rsidRPr="00556609">
        <w:rPr>
          <w:rFonts w:ascii="Arial" w:hAnsi="Arial" w:cs="Arial"/>
        </w:rPr>
        <w:t>A análise da rede segmentada revelou múltiplos dispositivos com serviços ex</w:t>
      </w:r>
      <w:r w:rsidRPr="00556609">
        <w:rPr>
          <w:rFonts w:ascii="Arial" w:hAnsi="Arial" w:cs="Arial"/>
        </w:rPr>
        <w:t>postos e potenciais riscos. Recomenda-se a segmentação rigorosa das redes, aplicação de medidas de hardening e políticas de acesso restritivo. Este exercício desenvolve a capacidade de análise técnica de redes para fins de segurança ofensiva e defensiva.</w:t>
      </w:r>
    </w:p>
    <w:sectPr w:rsidR="00D0086D" w:rsidRPr="00556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EFE"/>
    <w:rsid w:val="00556609"/>
    <w:rsid w:val="00784990"/>
    <w:rsid w:val="00AA1D8D"/>
    <w:rsid w:val="00B47730"/>
    <w:rsid w:val="00CB0664"/>
    <w:rsid w:val="00D008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1B3A143-B311-49A8-9455-F6B2925A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E7F07-33E1-4DB8-907C-445975D7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Conta da Microsoft</cp:lastModifiedBy>
  <cp:revision>3</cp:revision>
  <dcterms:created xsi:type="dcterms:W3CDTF">2013-12-23T23:15:00Z</dcterms:created>
  <dcterms:modified xsi:type="dcterms:W3CDTF">2025-07-31T01:06:00Z</dcterms:modified>
  <cp:category/>
</cp:coreProperties>
</file>